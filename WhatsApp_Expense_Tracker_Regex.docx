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0651" w14:textId="6A8A2F2E" w:rsidR="00D07401" w:rsidRDefault="009D27E9">
      <w:pPr>
        <w:pStyle w:val="Title"/>
      </w:pPr>
      <w:r>
        <w:t>WhatsApp Expense Tracker Bot – Agentic AI</w:t>
      </w:r>
    </w:p>
    <w:p w14:paraId="60CF54EC" w14:textId="77777777" w:rsidR="00D07401" w:rsidRDefault="009D27E9">
      <w:pPr>
        <w:pStyle w:val="Heading1"/>
      </w:pPr>
      <w:r>
        <w:t>Objective</w:t>
      </w:r>
    </w:p>
    <w:p w14:paraId="0CF9D98C" w14:textId="77777777" w:rsidR="00D07401" w:rsidRDefault="009D27E9">
      <w:r>
        <w:t xml:space="preserve">The objective of this project is to create an intelligent WhatsApp bot that helps users track their daily expenses through simple natural language messages. It leverages Flask for backend server, Twilio for WhatsApp messaging, SQLite for storing expenses, and </w:t>
      </w:r>
      <w:proofErr w:type="spellStart"/>
      <w:r>
        <w:t>OpenAI</w:t>
      </w:r>
      <w:proofErr w:type="spellEnd"/>
      <w:r>
        <w:t xml:space="preserve"> GPT for understanding user inputs and classifying expenses or queries.</w:t>
      </w:r>
    </w:p>
    <w:p w14:paraId="681B9457" w14:textId="77777777" w:rsidR="00D07401" w:rsidRDefault="009D27E9">
      <w:pPr>
        <w:pStyle w:val="Heading1"/>
      </w:pPr>
      <w:r>
        <w:t>Technologies and Libraries Used</w:t>
      </w:r>
    </w:p>
    <w:p w14:paraId="0516CE90" w14:textId="77777777" w:rsidR="00D07401" w:rsidRDefault="009D27E9">
      <w:r>
        <w:br/>
        <w:t>1. Flask – To create a webhook for receiving WhatsApp messages.</w:t>
      </w:r>
      <w:r>
        <w:br/>
        <w:t>2. Twilio – To connect the bot with WhatsApp.</w:t>
      </w:r>
      <w:r>
        <w:br/>
        <w:t>3. SQLite – A lightweight database to store user expenses.</w:t>
      </w:r>
      <w:r>
        <w:br/>
        <w:t xml:space="preserve">4. </w:t>
      </w:r>
      <w:proofErr w:type="spellStart"/>
      <w:r>
        <w:t>OpenAI</w:t>
      </w:r>
      <w:proofErr w:type="spellEnd"/>
      <w:r>
        <w:t xml:space="preserve"> – Used to integrate GPT for intelligent message parsing.</w:t>
      </w:r>
      <w:r>
        <w:br/>
        <w:t xml:space="preserve">5. </w:t>
      </w:r>
      <w:proofErr w:type="spellStart"/>
      <w:r>
        <w:t>Pyngrok</w:t>
      </w:r>
      <w:proofErr w:type="spellEnd"/>
      <w:r>
        <w:t xml:space="preserve"> – To expose the Flask server to the internet during development.</w:t>
      </w:r>
      <w:r>
        <w:br/>
        <w:t xml:space="preserve">6. </w:t>
      </w:r>
      <w:proofErr w:type="spellStart"/>
      <w:r>
        <w:t>Dateparser</w:t>
      </w:r>
      <w:proofErr w:type="spellEnd"/>
      <w:r>
        <w:t xml:space="preserve"> – For flexible parsing of natural language dates.</w:t>
      </w:r>
      <w:r>
        <w:br/>
        <w:t xml:space="preserve">7. </w:t>
      </w:r>
      <w:proofErr w:type="spellStart"/>
      <w:r>
        <w:t>Nest_asyncio</w:t>
      </w:r>
      <w:proofErr w:type="spellEnd"/>
      <w:r>
        <w:t xml:space="preserve"> – To allow Flask and </w:t>
      </w:r>
      <w:proofErr w:type="spellStart"/>
      <w:r>
        <w:t>ngrok</w:t>
      </w:r>
      <w:proofErr w:type="spellEnd"/>
      <w:r>
        <w:t xml:space="preserve"> to run inside </w:t>
      </w:r>
      <w:proofErr w:type="spellStart"/>
      <w:r>
        <w:t>Jupyter</w:t>
      </w:r>
      <w:proofErr w:type="spellEnd"/>
      <w:r>
        <w:t xml:space="preserve"> notebooks.</w:t>
      </w:r>
      <w:r>
        <w:br/>
      </w:r>
    </w:p>
    <w:p w14:paraId="56FF0E94" w14:textId="77777777" w:rsidR="00D07401" w:rsidRDefault="009D27E9">
      <w:pPr>
        <w:pStyle w:val="Heading1"/>
      </w:pPr>
      <w:r>
        <w:t>How the Bot Works</w:t>
      </w:r>
    </w:p>
    <w:p w14:paraId="11DF1A50" w14:textId="77777777" w:rsidR="00D07401" w:rsidRDefault="009D27E9">
      <w:r>
        <w:br/>
        <w:t>1. The Flask app receives messages from WhatsApp via Twilio's webhook system.</w:t>
      </w:r>
      <w:r>
        <w:br/>
        <w:t xml:space="preserve">2. The message is analyzed using </w:t>
      </w:r>
      <w:proofErr w:type="spellStart"/>
      <w:r>
        <w:t>OpenAI</w:t>
      </w:r>
      <w:proofErr w:type="spellEnd"/>
      <w:r>
        <w:t xml:space="preserve"> GPT to determine the user's intent:</w:t>
      </w:r>
      <w:r>
        <w:br/>
        <w:t xml:space="preserve">   - If it's an expense (e.g., 'Spent ₹200 on snacks'), the bot extracts the amount, category, and date.</w:t>
      </w:r>
      <w:r>
        <w:br/>
        <w:t xml:space="preserve">   - If it's a query (e.g., 'How much did I spend on travel?'), the bot calculates relevant information.</w:t>
      </w:r>
      <w:r>
        <w:br/>
        <w:t>3. Extracted expense details are saved to an SQLite database.</w:t>
      </w:r>
      <w:r>
        <w:br/>
        <w:t>4. For queries, the bot fetches and aggregates data based on filters like category or time.</w:t>
      </w:r>
      <w:r>
        <w:br/>
        <w:t xml:space="preserve">5. The response is returned to the user over WhatsApp using Twilio’s </w:t>
      </w:r>
      <w:proofErr w:type="spellStart"/>
      <w:r>
        <w:t>MessagingResponse</w:t>
      </w:r>
      <w:proofErr w:type="spellEnd"/>
      <w:r>
        <w:t>.</w:t>
      </w:r>
      <w:r>
        <w:br/>
      </w:r>
    </w:p>
    <w:p w14:paraId="37011AAC" w14:textId="77777777" w:rsidR="00D07401" w:rsidRDefault="009D27E9">
      <w:pPr>
        <w:pStyle w:val="Heading1"/>
      </w:pPr>
      <w:r>
        <w:t>Features Implemented</w:t>
      </w:r>
    </w:p>
    <w:p w14:paraId="40690762" w14:textId="77777777" w:rsidR="00D07401" w:rsidRDefault="009D27E9">
      <w:r>
        <w:br/>
        <w:t>- Add expenses through natural language (e.g., 'Spent ₹300 on lunch yesterday').</w:t>
      </w:r>
      <w:r>
        <w:br/>
        <w:t>- Extract and categorize expenses using GPT.</w:t>
      </w:r>
      <w:r>
        <w:br/>
      </w:r>
      <w:r>
        <w:lastRenderedPageBreak/>
        <w:t xml:space="preserve">- Parse natural language dates using </w:t>
      </w:r>
      <w:proofErr w:type="spellStart"/>
      <w:r>
        <w:t>dateparser</w:t>
      </w:r>
      <w:proofErr w:type="spellEnd"/>
      <w:r>
        <w:t>.</w:t>
      </w:r>
      <w:r>
        <w:br/>
        <w:t>- Store structured expense data in a local SQLite database.</w:t>
      </w:r>
      <w:r>
        <w:br/>
        <w:t>- Answer user queries like:</w:t>
      </w:r>
      <w:r>
        <w:br/>
        <w:t xml:space="preserve">   • 'How much did I spend this week?'</w:t>
      </w:r>
      <w:r>
        <w:br/>
        <w:t xml:space="preserve">   • 'What is my total expense on food?'</w:t>
      </w:r>
      <w:r>
        <w:br/>
        <w:t>- Summarize total and category-wise expenses.</w:t>
      </w:r>
      <w:r>
        <w:br/>
      </w:r>
    </w:p>
    <w:p w14:paraId="184D1EB5" w14:textId="77777777" w:rsidR="00D07401" w:rsidRDefault="009D27E9">
      <w:pPr>
        <w:pStyle w:val="Heading1"/>
      </w:pPr>
      <w:r>
        <w:t>Conclusion</w:t>
      </w:r>
    </w:p>
    <w:p w14:paraId="619FD301" w14:textId="77777777" w:rsidR="00D07401" w:rsidRDefault="009D27E9">
      <w:r>
        <w:br/>
        <w:t xml:space="preserve">This project showcases how AI can be used in an agentic way to understand natural user input and provide personalized financial tracking. </w:t>
      </w:r>
      <w:r>
        <w:br/>
        <w:t>By combining LLMs with structured storage and an intuitive interface like WhatsApp, it delivers a powerful and user-friendly solution.</w:t>
      </w:r>
      <w:r>
        <w:br/>
      </w:r>
    </w:p>
    <w:sectPr w:rsidR="00D074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D27E9"/>
    <w:rsid w:val="00AA1D8D"/>
    <w:rsid w:val="00B47730"/>
    <w:rsid w:val="00CB0664"/>
    <w:rsid w:val="00D07401"/>
    <w:rsid w:val="00FA70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0D595"/>
  <w14:defaultImageDpi w14:val="300"/>
  <w15:docId w15:val="{DDE3C0F0-0AB1-47FA-B51C-AB7F9FFD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GSK</cp:lastModifiedBy>
  <cp:revision>2</cp:revision>
  <dcterms:created xsi:type="dcterms:W3CDTF">2025-05-27T06:11:00Z</dcterms:created>
  <dcterms:modified xsi:type="dcterms:W3CDTF">2025-05-27T06:11:00Z</dcterms:modified>
  <cp:category/>
</cp:coreProperties>
</file>